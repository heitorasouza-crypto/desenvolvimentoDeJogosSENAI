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Pesquisa: Desenvolvimento de Jogos</w:t>
      </w:r>
    </w:p>
    <w:p>
      <w:r>
        <w:t>Autor: ____________________</w:t>
      </w:r>
    </w:p>
    <w:p>
      <w:r>
        <w:t>Turma: ____________________</w:t>
      </w:r>
    </w:p>
    <w:p>
      <w:r>
        <w:t>Data: ____________________</w:t>
      </w:r>
    </w:p>
    <w:p>
      <w:r>
        <w:br/>
      </w:r>
    </w:p>
    <w:p>
      <w:pPr>
        <w:pStyle w:val="Heading2"/>
      </w:pPr>
      <w:r>
        <w:t>1) O que é desenvolvimento de jogos</w:t>
      </w:r>
    </w:p>
    <w:p>
      <w:r>
        <w:t>Desenvolvimento de jogos é o processo de conceber, projetar, produzir e lançar um jogo digital. Ele combina programação, arte 2D/3D, áudio, game design, narrativa e gestão de projetos.</w:t>
      </w:r>
    </w:p>
    <w:p>
      <w:r>
        <w:t>Principais áreas envolvidas:</w:t>
      </w:r>
    </w:p>
    <w:p>
      <w:r>
        <w:t>• Game Design: define mecânicas, regras, objetivos e experiência do jogador.</w:t>
      </w:r>
    </w:p>
    <w:p>
      <w:r>
        <w:t>• Programação/Engenharia: implementa a lógica do jogo, física, IA e interface.</w:t>
      </w:r>
    </w:p>
    <w:p>
      <w:r>
        <w:t>• Arte e Animação: cria personagens, cenários e efeitos visuais.</w:t>
      </w:r>
    </w:p>
    <w:p>
      <w:r>
        <w:t>• Áudio: compõe trilhas sonoras e efeitos sonoros.</w:t>
      </w:r>
    </w:p>
    <w:p>
      <w:r>
        <w:t>• Produção/QA: organiza cronograma, cuida de testes e publicação.</w:t>
      </w:r>
    </w:p>
    <w:p>
      <w:pPr>
        <w:pStyle w:val="Heading2"/>
      </w:pPr>
      <w:r>
        <w:t>2) Principais engines do mercado</w:t>
      </w:r>
    </w:p>
    <w:p>
      <w:r>
        <w:t>Uma engine é o motor do jogo, fornecendo recursos como renderização, física, animação e build multiplataforma.</w:t>
      </w:r>
    </w:p>
    <w:p>
      <w:pPr>
        <w:pStyle w:val="Heading3"/>
      </w:pPr>
      <w:r>
        <w:t>Unity</w:t>
      </w:r>
    </w:p>
    <w:p>
      <w:r>
        <w:t>• Pontos fortes: comunidade enorme, multiplataforma, ótimo para 2D/3D, usa C#.</w:t>
      </w:r>
    </w:p>
    <w:p>
      <w:pPr>
        <w:pStyle w:val="Heading3"/>
      </w:pPr>
      <w:r>
        <w:t>Unreal Engine</w:t>
      </w:r>
    </w:p>
    <w:p>
      <w:r>
        <w:t>• Pontos fortes: gráficos de ponta, Blueprints (scripting visual), usado em jogos AAA.</w:t>
      </w:r>
    </w:p>
    <w:p>
      <w:pPr>
        <w:pStyle w:val="Heading3"/>
      </w:pPr>
      <w:r>
        <w:t>Godot</w:t>
      </w:r>
    </w:p>
    <w:p>
      <w:r>
        <w:t>• Pontos fortes: open source, leve, usa GDScript (semelhante a Python), bom para 2D e 3D leves.</w:t>
      </w:r>
    </w:p>
    <w:p>
      <w:pPr>
        <w:pStyle w:val="Heading3"/>
      </w:pPr>
      <w:r>
        <w:t>GameMaker</w:t>
      </w:r>
    </w:p>
    <w:p>
      <w:r>
        <w:t>• Pontos fortes: focado em 2D, linguagem GML e drag-and-drop, ideal para indies.</w:t>
      </w:r>
    </w:p>
    <w:p>
      <w:pPr>
        <w:pStyle w:val="Heading3"/>
      </w:pPr>
      <w:r>
        <w:t>Outras</w:t>
      </w:r>
    </w:p>
    <w:p>
      <w:r>
        <w:t>• Construct: engine no-code para jogos 2D rápidos.</w:t>
        <w:br/>
        <w:t>• RPG Maker: especializada em JRPGs 2D.</w:t>
      </w:r>
    </w:p>
    <w:p>
      <w:pPr>
        <w:pStyle w:val="Heading2"/>
      </w:pPr>
      <w:r>
        <w:t>3) Jogos preferidos (exemplos)</w:t>
      </w:r>
    </w:p>
    <w:p>
      <w:r>
        <w:t>Substitua pelos seus próprios jogos favoritos:</w:t>
      </w:r>
    </w:p>
    <w:p>
      <w:r>
        <w:t>1. The Legend of Zelda: Breath of the Wild — mundo aberto e liberdade criativa.</w:t>
      </w:r>
    </w:p>
    <w:p>
      <w:r>
        <w:t>2. Hollow Knight — metroidvania com combate preciso e level design inteligente.</w:t>
      </w:r>
    </w:p>
    <w:p>
      <w:r>
        <w:t>3. God of War (2018) — narrativa envolvente e combate cinematográfico.</w:t>
      </w:r>
    </w:p>
    <w:p>
      <w:r>
        <w:t>4. Celeste — plataforma desafiador e mensagens sobre superação.</w:t>
      </w:r>
    </w:p>
    <w:p>
      <w:r>
        <w:t>5. Minecraft — criatividade sem limites e forte comunidade.</w:t>
      </w:r>
    </w:p>
    <w:p>
      <w:pPr>
        <w:pStyle w:val="Heading2"/>
      </w:pPr>
      <w:r>
        <w:t>Referências</w:t>
      </w:r>
    </w:p>
    <w:p>
      <w:r>
        <w:t>• Documentação oficial de Unity, Unreal, Godot.</w:t>
      </w:r>
    </w:p>
    <w:p>
      <w:r>
        <w:t>• GDC Talks (Game Developers Conference).</w:t>
      </w:r>
    </w:p>
    <w:p>
      <w:r>
        <w:t>• The Art of Game Design (Jesse Schell).</w:t>
      </w:r>
    </w:p>
    <w:p>
      <w:r>
        <w:t>• Rules of Play (Katie Salen &amp; Eric Zimmerman).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